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Calibri"/>
          <w:b/>
          <w:sz w:val="48"/>
        </w:rPr>
        <w:t>Lab 5 — API Visualization App</w:t>
        <w:br/>
      </w:r>
    </w:p>
    <w:p>
      <w:pPr>
        <w:jc w:val="center"/>
      </w:pPr>
      <w:r>
        <w:rPr>
          <w:rFonts w:ascii="Calibri" w:hAnsi="Calibri" w:eastAsia="Calibri"/>
          <w:sz w:val="24"/>
        </w:rPr>
        <w:t>Rick &amp; Morty API (No Key) • Next.js + MUI + TanStack Query</w:t>
        <w:br/>
      </w:r>
    </w:p>
    <w:p>
      <w:pPr>
        <w:jc w:val="center"/>
      </w:pPr>
      <w:r>
        <w:rPr>
          <w:i/>
        </w:rPr>
        <w:t>October 14, 2025</w:t>
      </w:r>
    </w:p>
    <w:p/>
    <w:p>
      <w:r>
        <w:rPr>
          <w:b/>
          <w:sz w:val="28"/>
        </w:rPr>
        <w:t>1) Links</w:t>
      </w:r>
    </w:p>
    <w:p>
      <w:r>
        <w:t>GitHub repository: ______________________________</w:t>
      </w:r>
    </w:p>
    <w:p>
      <w:r>
        <w:t>Live demo (Vercel) or Demo video link: ______________________________</w:t>
      </w:r>
    </w:p>
    <w:p>
      <w:r>
        <w:t>Discord post (API claim): https://rickandmortyapi.com/</w:t>
      </w:r>
    </w:p>
    <w:p>
      <w:r>
        <w:rPr>
          <w:b/>
          <w:sz w:val="28"/>
        </w:rPr>
        <w:t>2) Overview</w:t>
      </w:r>
    </w:p>
    <w:p>
      <w:r>
        <w:t>We built a small, app-like UI that visualizes public data from the Rick &amp; Morty API. The app uses three independent interactions so each teammate can own a feature: Characters (search + filters + images), Episodes (search + pagination), and Locations (autocomplete + residents). We used Material UI (MUI) for fast, accessible components and TanStack Query for robust fetching/caching and simple loading/error states.</w:t>
      </w:r>
    </w:p>
    <w:p>
      <w:r>
        <w:rPr>
          <w:b/>
          <w:sz w:val="28"/>
        </w:rPr>
        <w:t>3) Features / Interactions</w:t>
      </w:r>
    </w:p>
    <w:p>
      <w:r>
        <w:t>• Characters: name search, status filter (Alive/Dead/Unknown), species filter, image cards, pagination, skeleton loaders.</w:t>
      </w:r>
    </w:p>
    <w:p>
      <w:r>
        <w:t>• Episodes: search by name, paginated list, inline loading indicator.</w:t>
      </w:r>
    </w:p>
    <w:p>
      <w:r>
        <w:t>• Locations: autocomplete search, location details, residents list (nested fetch).</w:t>
      </w:r>
    </w:p>
    <w:p>
      <w:r>
        <w:t>• Dark Mode toggle, themed colors, sticky AppBar, tabs navigation.</w:t>
      </w:r>
    </w:p>
    <w:p>
      <w:r>
        <w:rPr>
          <w:b/>
          <w:sz w:val="28"/>
        </w:rPr>
        <w:t>4) Component Ownership (Team)</w:t>
      </w:r>
    </w:p>
    <w:p>
      <w:r>
        <w:t>Member A: Characters — components/CharacterSearch.tsx</w:t>
      </w:r>
    </w:p>
    <w:p>
      <w:r>
        <w:t>Member B: Episodes — components/EpisodeList.tsx</w:t>
      </w:r>
    </w:p>
    <w:p>
      <w:r>
        <w:t>Member C: Locations — components/LocationExplorer.tsx</w:t>
      </w:r>
    </w:p>
    <w:p>
      <w:r>
        <w:t>All: Theme, AppBar/Tabs, polishing, bug fixes.</w:t>
      </w:r>
    </w:p>
    <w:p>
      <w:r>
        <w:rPr>
          <w:b/>
          <w:sz w:val="28"/>
        </w:rPr>
        <w:t>5) Tech Stack &amp; Rationale</w:t>
      </w:r>
    </w:p>
    <w:p>
      <w:r>
        <w:t>• Next.js (App Router): simple file-based routing and local dev server.</w:t>
      </w:r>
    </w:p>
    <w:p>
      <w:r>
        <w:t>• MUI: production-grade components (Tabs, Cards, Pagination, Autocomplete).</w:t>
      </w:r>
    </w:p>
    <w:p>
      <w:r>
        <w:t>• TanStack Query: declarative data fetching with caching and race-free updates.</w:t>
      </w:r>
    </w:p>
    <w:p>
      <w:r>
        <w:t>• TypeScript: better DX and fewer runtime errors.</w:t>
      </w:r>
    </w:p>
    <w:p>
      <w:r>
        <w:rPr>
          <w:b/>
          <w:sz w:val="28"/>
        </w:rPr>
        <w:t>6) How to Run Locally</w:t>
      </w:r>
    </w:p>
    <w:p>
      <w:r>
        <w:rPr>
          <w:rFonts w:ascii="Consolas" w:hAnsi="Consolas" w:eastAsia="Consolas"/>
        </w:rPr>
        <w:t>npm i</w:t>
        <w:br/>
        <w:t>npm run dev</w:t>
        <w:br/>
        <w:t># open http://localhost:3000</w:t>
      </w:r>
    </w:p>
    <w:p>
      <w:r>
        <w:rPr>
          <w:b/>
          <w:sz w:val="28"/>
        </w:rPr>
        <w:t>7) Deployment (Optional)</w:t>
      </w:r>
    </w:p>
    <w:p>
      <w:r>
        <w:t>We deployed to Vercel: https://__________________ (fill after deploy).</w:t>
      </w:r>
    </w:p>
    <w:p>
      <w:r>
        <w:rPr>
          <w:b/>
          <w:sz w:val="28"/>
        </w:rPr>
        <w:t>8) Group Reflection (short)</w:t>
      </w:r>
    </w:p>
    <w:p>
      <w:r>
        <w:t>We chose the Rick &amp; Morty API because it requires no key, supports CORS, and exposes rich, related resources (characters, episodes, locations). MUI helped us move quickly with a clean, responsive design. React Query simplified fetching and provided caching/loading/error states out of the box. The trickiest part was designing filters and nested fetches for residents without overfetching; Query’s queryKey patterns and keepPreviousData solved most of this cleanly.</w:t>
      </w:r>
    </w:p>
    <w:p>
      <w:r>
        <w:rPr>
          <w:b/>
          <w:sz w:val="28"/>
        </w:rPr>
        <w:t>9) Individual Reflections</w:t>
      </w:r>
    </w:p>
    <w:p>
      <w:r>
        <w:t>Member A — Characters: I implemented debounced search, status/species filters, and image cards. I kept derived UI state out of useEffect and used keepPreviousData to avoid flicker. Challenge: handling 'no results' vs 'error'.</w:t>
      </w:r>
    </w:p>
    <w:p>
      <w:r>
        <w:t>Member B — Episodes: I added search + pagination with optimistic UI. I replaced ad-hoc effects with useQuery; the API’s paging info guided the Pagination count. Challenge: preserving scroll/position between pages.</w:t>
      </w:r>
    </w:p>
    <w:p>
      <w:r>
        <w:t>Member C — Locations: I built an autocomplete that fetches options and then fetches residents for the selected location. Challenge: coordinating queries; solution: enable flags tied to selected IDs and stable queryKeys.</w:t>
      </w:r>
    </w:p>
    <w:p>
      <w:r>
        <w:rPr>
          <w:b/>
          <w:sz w:val="28"/>
        </w:rPr>
        <w:t>10) useEffect Replacement Challenges (from React docs)</w:t>
      </w:r>
    </w:p>
    <w:p>
      <w:r>
        <w:t>We completed five replacements. For each, we explain why the original was suboptimal and show our optimized code.</w:t>
      </w:r>
    </w:p>
    <w:p>
      <w:r>
        <w:t>A — Derived value (Full Name)</w:t>
      </w:r>
    </w:p>
    <w:p>
      <w:r>
        <w:t>Why the original was suboptimal: stored a pure derivation in state and synced with useEffect, causing extra renders and potential stale state.</w:t>
      </w:r>
    </w:p>
    <w:p>
      <w:r>
        <w:rPr>
          <w:rFonts w:ascii="Consolas" w:hAnsi="Consolas" w:eastAsia="Consolas"/>
        </w:rPr>
        <w:t>// before</w:t>
        <w:br/>
        <w:t>const [fullName, setFullName] = useState("");</w:t>
        <w:br/>
        <w:t>useEffect(() =&gt; { setFullName(`${first} ${last}`); }, [first, last]);</w:t>
        <w:br/>
        <w:br/>
        <w:t>// after</w:t>
        <w:br/>
        <w:t>const fullName = `${first} ${last}`;</w:t>
      </w:r>
    </w:p>
    <w:p>
      <w:r>
        <w:t>B — Filter/sort list without effects</w:t>
      </w:r>
    </w:p>
    <w:p>
      <w:r>
        <w:t>Why: filtering is render-only work; no side effect. Keeping it in state adds sync complexity.</w:t>
      </w:r>
    </w:p>
    <w:p>
      <w:r>
        <w:rPr>
          <w:rFonts w:ascii="Consolas" w:hAnsi="Consolas" w:eastAsia="Consolas"/>
        </w:rPr>
        <w:t>// before</w:t>
        <w:br/>
        <w:t>const [filtered, setFiltered] = useState(items);</w:t>
        <w:br/>
        <w:t>useEffect(() =&gt; { setFiltered(items.filter(i =&gt; i.done)); }, [items]);</w:t>
        <w:br/>
        <w:br/>
        <w:t>// after</w:t>
        <w:br/>
        <w:t>const filtered = items.filter(i =&gt; i.done);</w:t>
        <w:br/>
        <w:t>// or</w:t>
        <w:br/>
        <w:t>const filtered = useMemo(() =&gt; items.filter(i =&gt; i.done), [items]);</w:t>
      </w:r>
    </w:p>
    <w:p>
      <w:r>
        <w:t>C — Don’t mirror props into state</w:t>
      </w:r>
    </w:p>
    <w:p>
      <w:r>
        <w:t>Why: two sources of truth. If you need a reset when identity changes, use a key instead of syncing effects.</w:t>
      </w:r>
    </w:p>
    <w:p>
      <w:r>
        <w:rPr>
          <w:rFonts w:ascii="Consolas" w:hAnsi="Consolas" w:eastAsia="Consolas"/>
        </w:rPr>
        <w:t>// before</w:t>
        <w:br/>
        <w:t>const [title, setTitle] = useState(propTitle);</w:t>
        <w:br/>
        <w:t>useEffect(() =&gt; setTitle(propTitle), [propTitle]);</w:t>
        <w:br/>
        <w:br/>
        <w:t>// after (simple)</w:t>
        <w:br/>
        <w:t>const title = propTitle;</w:t>
        <w:br/>
        <w:br/>
        <w:t>// after (reset local state on identity change)</w:t>
        <w:br/>
        <w:t>&lt;Editor key={docId} initial={doc.title} /&gt;</w:t>
      </w:r>
    </w:p>
    <w:p>
      <w:r>
        <w:t>D — Data fetching with React Query (not ad-hoc effects)</w:t>
      </w:r>
    </w:p>
    <w:p>
      <w:r>
        <w:t>Why: React Query provides caching, retries, race-free updates; less boilerplate and fewer bugs.</w:t>
      </w:r>
    </w:p>
    <w:p>
      <w:r>
        <w:rPr>
          <w:rFonts w:ascii="Consolas" w:hAnsi="Consolas" w:eastAsia="Consolas"/>
        </w:rPr>
        <w:t>// before</w:t>
        <w:br/>
        <w:t>useEffect(() =&gt; {</w:t>
        <w:br/>
        <w:t xml:space="preserve">  let cancel = false;</w:t>
        <w:br/>
        <w:t xml:space="preserve">  setLoading(true);</w:t>
        <w:br/>
        <w:t xml:space="preserve">  fetch(url).then(r =&gt; r.json())</w:t>
        <w:br/>
        <w:t xml:space="preserve">    .then(d =&gt; { if (!cancel) setData(d); })</w:t>
        <w:br/>
        <w:t xml:space="preserve">    .catch(e =&gt; !cancel &amp;&amp; setError(e))</w:t>
        <w:br/>
        <w:t xml:space="preserve">    .finally(() =&gt; !cancel &amp;&amp; setLoading(false));</w:t>
        <w:br/>
        <w:t xml:space="preserve">  return () =&gt; { cancel = true; };</w:t>
        <w:br/>
        <w:t>}, [url]);</w:t>
        <w:br/>
        <w:br/>
        <w:t>// after</w:t>
        <w:br/>
        <w:t>const { data, isLoading, error } = useQuery({</w:t>
        <w:br/>
        <w:t xml:space="preserve">  queryKey: ['data', url],</w:t>
        <w:br/>
        <w:t xml:space="preserve">  queryFn: () =&gt; fetch(url).then(r =&gt; r.json()),</w:t>
        <w:br/>
        <w:t>});</w:t>
      </w:r>
    </w:p>
    <w:p>
      <w:r>
        <w:t>E — Heavy computation without effects</w:t>
      </w:r>
    </w:p>
    <w:p>
      <w:r>
        <w:t>Why: sorting/formatting are pure computations; useMemo keeps results stable without state+effect churn.</w:t>
      </w:r>
    </w:p>
    <w:p>
      <w:r>
        <w:rPr>
          <w:rFonts w:ascii="Consolas" w:hAnsi="Consolas" w:eastAsia="Consolas"/>
        </w:rPr>
        <w:t>// before</w:t>
        <w:br/>
        <w:t>const [sorted, setSorted] = useState&lt;Item[]&gt;([]);</w:t>
        <w:br/>
        <w:t>useEffect(() =&gt; { setSorted(heavySort(items)); }, [items]);</w:t>
        <w:br/>
        <w:br/>
        <w:t>// after</w:t>
        <w:br/>
        <w:t>const sorted = useMemo(() =&gt; heavySort(items), [items]);</w:t>
      </w:r>
    </w:p>
    <w:p>
      <w:r>
        <w:rPr>
          <w:b/>
          <w:sz w:val="28"/>
        </w:rPr>
        <w:t>11) AI Attestation</w:t>
      </w:r>
    </w:p>
    <w:p>
      <w:r>
        <w:t>I acknowledge using ChatGPT for brainstorming APIs, scaffolding React components, and debugging. Benefits: speed, cleaner patterns, and catching edge cases. Challenges: verifying types, ensuring examples matched our project structure, and adapting suggestions to course requirements.</w:t>
      </w:r>
    </w:p>
    <w:p>
      <w:r>
        <w:rPr>
          <w:b/>
          <w:sz w:val="28"/>
        </w:rPr>
        <w:t>12) Appendix — Future Improvements</w:t>
      </w:r>
    </w:p>
    <w:p>
      <w:r>
        <w:t>• Add infinite scroll for characters and episodes.</w:t>
      </w:r>
    </w:p>
    <w:p>
      <w:r>
        <w:t>• Offline cache (persist Query cache).</w:t>
      </w:r>
    </w:p>
    <w:p>
      <w:r>
        <w:t>• Compare two locations side-by-side (residents overlap).</w:t>
      </w:r>
    </w:p>
    <w:p>
      <w:r>
        <w:t>• Add tests for hooks and data formatters.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